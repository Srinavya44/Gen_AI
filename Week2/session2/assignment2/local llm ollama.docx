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DFB013" w14:textId="72A54F02" w:rsidR="003C6630" w:rsidRDefault="00EF7465">
      <w:pPr>
        <w:pStyle w:val="Heading1"/>
      </w:pPr>
      <w:r>
        <w:t xml:space="preserve">                    </w:t>
      </w:r>
      <w:r w:rsidR="00000000">
        <w:t>Assignment Report: Installing and Testing a Local LLM</w:t>
      </w:r>
    </w:p>
    <w:p w14:paraId="0E72999A" w14:textId="77777777" w:rsidR="003C6630" w:rsidRDefault="00000000">
      <w:pPr>
        <w:pStyle w:val="Heading2"/>
      </w:pPr>
      <w:r>
        <w:t>Objective</w:t>
      </w:r>
    </w:p>
    <w:p w14:paraId="5D7B7479" w14:textId="77777777" w:rsidR="003C6630" w:rsidRDefault="00000000">
      <w:r>
        <w:t>The objective of this task was to install a local Large Language Model (LLM), test its functionality with a simple prompt, measure response time, and document troubleshooting steps.</w:t>
      </w:r>
    </w:p>
    <w:p w14:paraId="64302364" w14:textId="77777777" w:rsidR="003C6630" w:rsidRPr="00B96952" w:rsidRDefault="00000000">
      <w:pPr>
        <w:pStyle w:val="Heading2"/>
        <w:rPr>
          <w:sz w:val="28"/>
          <w:szCs w:val="28"/>
        </w:rPr>
      </w:pPr>
      <w:r w:rsidRPr="00B96952">
        <w:rPr>
          <w:sz w:val="28"/>
          <w:szCs w:val="28"/>
        </w:rPr>
        <w:t>Installation Steps</w:t>
      </w:r>
    </w:p>
    <w:p w14:paraId="1AC55708" w14:textId="0C7B7E57" w:rsidR="00A3756E" w:rsidRDefault="00000000" w:rsidP="00A3756E">
      <w:r>
        <w:t>1. Downloaded and installed Ollama from the official site (https://ollama.ai/download).</w:t>
      </w:r>
      <w:r>
        <w:br/>
        <w:t>2. Verified installation in Command Prompt with:</w:t>
      </w:r>
      <w:r w:rsidR="00A3756E">
        <w:t xml:space="preserve">  </w:t>
      </w:r>
      <w:r w:rsidR="00A3756E" w:rsidRPr="00A3756E">
        <w:rPr>
          <w:b/>
          <w:bCs/>
          <w:color w:val="1F497D" w:themeColor="text2"/>
        </w:rPr>
        <w:t>ollama –version</w:t>
      </w:r>
    </w:p>
    <w:p w14:paraId="74A5E168" w14:textId="52C24EAD" w:rsidR="00A3756E" w:rsidRDefault="00A3756E">
      <w:r w:rsidRPr="00B96952">
        <w:drawing>
          <wp:anchor distT="0" distB="0" distL="114300" distR="114300" simplePos="0" relativeHeight="251654144" behindDoc="0" locked="0" layoutInCell="1" allowOverlap="1" wp14:anchorId="5D605C2C" wp14:editId="6E7C2EF9">
            <wp:simplePos x="0" y="0"/>
            <wp:positionH relativeFrom="column">
              <wp:posOffset>393700</wp:posOffset>
            </wp:positionH>
            <wp:positionV relativeFrom="paragraph">
              <wp:posOffset>78105</wp:posOffset>
            </wp:positionV>
            <wp:extent cx="4677410" cy="923925"/>
            <wp:effectExtent l="0" t="0" r="8890" b="9525"/>
            <wp:wrapSquare wrapText="bothSides"/>
            <wp:docPr id="13763653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3653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741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</w:t>
      </w:r>
    </w:p>
    <w:p w14:paraId="0339C380" w14:textId="035134BE" w:rsidR="00B96952" w:rsidRDefault="00000000">
      <w:r>
        <w:br/>
        <w:t xml:space="preserve">  </w:t>
      </w:r>
      <w:r w:rsidR="00B96952">
        <w:t xml:space="preserve"> </w:t>
      </w:r>
      <w:r w:rsidR="00A3756E">
        <w:t xml:space="preserve"> </w:t>
      </w:r>
    </w:p>
    <w:p w14:paraId="704CC9F7" w14:textId="77777777" w:rsidR="00A3756E" w:rsidRDefault="00A3756E"/>
    <w:p w14:paraId="39381021" w14:textId="77777777" w:rsidR="00A3756E" w:rsidRDefault="00A3756E"/>
    <w:p w14:paraId="2CA726B7" w14:textId="3AD21964" w:rsidR="00B96952" w:rsidRDefault="00000000">
      <w:r>
        <w:t>3. Pulled the LLaMA 3.2 model locally using:</w:t>
      </w:r>
      <w:r w:rsidR="00A3756E">
        <w:t xml:space="preserve">  </w:t>
      </w:r>
      <w:r w:rsidRPr="00A3756E">
        <w:rPr>
          <w:b/>
          <w:bCs/>
          <w:color w:val="1F497D" w:themeColor="text2"/>
        </w:rPr>
        <w:t>ollama pull llama3.2</w:t>
      </w:r>
    </w:p>
    <w:p w14:paraId="0611B9F6" w14:textId="29527699" w:rsidR="003C6630" w:rsidRDefault="00B96952" w:rsidP="00B96952">
      <w:r w:rsidRPr="00B96952">
        <w:drawing>
          <wp:inline distT="0" distB="0" distL="0" distR="0" wp14:anchorId="45E2B66B" wp14:editId="50D1F542">
            <wp:extent cx="5486400" cy="1281430"/>
            <wp:effectExtent l="0" t="0" r="0" b="0"/>
            <wp:docPr id="645583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5834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8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7C05F" w14:textId="501E8A9F" w:rsidR="003C6630" w:rsidRPr="00B96952" w:rsidRDefault="00000000">
      <w:pPr>
        <w:pStyle w:val="Heading3"/>
        <w:rPr>
          <w:sz w:val="28"/>
          <w:szCs w:val="28"/>
        </w:rPr>
      </w:pPr>
      <w:r w:rsidRPr="00B96952">
        <w:rPr>
          <w:sz w:val="28"/>
          <w:szCs w:val="28"/>
        </w:rPr>
        <w:t>Sample Prompt and Output</w:t>
      </w:r>
    </w:p>
    <w:p w14:paraId="06F9E700" w14:textId="5B9C8E6B" w:rsidR="00B96952" w:rsidRDefault="00B96952">
      <w:r w:rsidRPr="00B96952">
        <w:drawing>
          <wp:anchor distT="0" distB="0" distL="114300" distR="114300" simplePos="0" relativeHeight="251661312" behindDoc="0" locked="0" layoutInCell="1" allowOverlap="1" wp14:anchorId="7A62339E" wp14:editId="399FA6F5">
            <wp:simplePos x="0" y="0"/>
            <wp:positionH relativeFrom="column">
              <wp:posOffset>-95250</wp:posOffset>
            </wp:positionH>
            <wp:positionV relativeFrom="paragraph">
              <wp:posOffset>99060</wp:posOffset>
            </wp:positionV>
            <wp:extent cx="5194300" cy="2496820"/>
            <wp:effectExtent l="0" t="0" r="6350" b="0"/>
            <wp:wrapSquare wrapText="bothSides"/>
            <wp:docPr id="148023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231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4300" cy="2496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BFBBFE" w14:textId="77777777" w:rsidR="003C6630" w:rsidRPr="00B96952" w:rsidRDefault="00000000">
      <w:pPr>
        <w:pStyle w:val="Heading3"/>
        <w:rPr>
          <w:sz w:val="28"/>
          <w:szCs w:val="28"/>
        </w:rPr>
      </w:pPr>
      <w:r w:rsidRPr="00B96952">
        <w:rPr>
          <w:sz w:val="28"/>
          <w:szCs w:val="28"/>
        </w:rPr>
        <w:lastRenderedPageBreak/>
        <w:t>Response Time Measurement</w:t>
      </w:r>
    </w:p>
    <w:p w14:paraId="48760BC5" w14:textId="77777777" w:rsidR="00A3756E" w:rsidRDefault="00000000">
      <w:r>
        <w:t>Measured using PowerShell:</w:t>
      </w:r>
      <w:r w:rsidR="00A3756E">
        <w:t xml:space="preserve"> </w:t>
      </w:r>
    </w:p>
    <w:p w14:paraId="5EDD0E4E" w14:textId="6F270EF7" w:rsidR="00B96952" w:rsidRPr="00A3756E" w:rsidRDefault="00000000">
      <w:pPr>
        <w:rPr>
          <w:b/>
          <w:bCs/>
          <w:color w:val="1F497D" w:themeColor="text2"/>
        </w:rPr>
      </w:pPr>
      <w:r w:rsidRPr="00A3756E">
        <w:rPr>
          <w:b/>
          <w:bCs/>
          <w:color w:val="1F497D" w:themeColor="text2"/>
        </w:rPr>
        <w:t xml:space="preserve">Measure-Command </w:t>
      </w:r>
      <w:proofErr w:type="gramStart"/>
      <w:r w:rsidRPr="00A3756E">
        <w:rPr>
          <w:b/>
          <w:bCs/>
          <w:color w:val="1F497D" w:themeColor="text2"/>
        </w:rPr>
        <w:t>{ ollama</w:t>
      </w:r>
      <w:proofErr w:type="gramEnd"/>
      <w:r w:rsidRPr="00A3756E">
        <w:rPr>
          <w:b/>
          <w:bCs/>
          <w:color w:val="1F497D" w:themeColor="text2"/>
        </w:rPr>
        <w:t xml:space="preserve"> run llama3.2 "Write a short poem about AI.</w:t>
      </w:r>
      <w:proofErr w:type="gramStart"/>
      <w:r w:rsidRPr="00A3756E">
        <w:rPr>
          <w:b/>
          <w:bCs/>
          <w:color w:val="1F497D" w:themeColor="text2"/>
        </w:rPr>
        <w:t>" }</w:t>
      </w:r>
      <w:proofErr w:type="gramEnd"/>
    </w:p>
    <w:p w14:paraId="349BFA02" w14:textId="72B84162" w:rsidR="003C6630" w:rsidRDefault="00B96952">
      <w:r w:rsidRPr="00B96952">
        <w:drawing>
          <wp:inline distT="0" distB="0" distL="0" distR="0" wp14:anchorId="21B15007" wp14:editId="7B5A436D">
            <wp:extent cx="5486400" cy="1858645"/>
            <wp:effectExtent l="0" t="0" r="0" b="8255"/>
            <wp:docPr id="1440212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21290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5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br/>
      </w:r>
      <w:r w:rsidR="00000000">
        <w:br/>
        <w:t>Result: ~32.3 seconds</w:t>
      </w:r>
    </w:p>
    <w:p w14:paraId="5BE4C362" w14:textId="77777777" w:rsidR="003C6630" w:rsidRDefault="00000000">
      <w:pPr>
        <w:pStyle w:val="Heading2"/>
      </w:pPr>
      <w:r>
        <w:t>Troubleshooting Notes</w:t>
      </w:r>
    </w:p>
    <w:p w14:paraId="72287DF6" w14:textId="77777777" w:rsidR="003C6630" w:rsidRDefault="00000000">
      <w:r>
        <w:t>- Initially tried to measure time in CMD using 'time', but it attempted to change the system clock instead of measuring runtime.</w:t>
      </w:r>
      <w:r>
        <w:br/>
        <w:t>- Switched to PowerShell and used 'Measure-Command', which successfully gave response time.</w:t>
      </w:r>
      <w:r>
        <w:br/>
        <w:t>- Output is not displayed when wrapped in 'Measure-Command', so I used the CMD output for the poem and PowerShell for timing.</w:t>
      </w:r>
    </w:p>
    <w:p w14:paraId="16752DC5" w14:textId="77777777" w:rsidR="003C6630" w:rsidRDefault="00000000">
      <w:pPr>
        <w:pStyle w:val="Heading2"/>
      </w:pPr>
      <w:r>
        <w:t>Reflection on Performance &amp; Installation</w:t>
      </w:r>
    </w:p>
    <w:p w14:paraId="2869AB85" w14:textId="77777777" w:rsidR="003C6630" w:rsidRDefault="00000000">
      <w:r>
        <w:t>- Installation experience: Straightforward; Ollama made it easy to pull and run a state-of-the-art LLM locally.</w:t>
      </w:r>
      <w:r>
        <w:br/>
        <w:t>- Performance: The model responded correctly to the test prompt and produced a meaningful poem. However, response time (~32 seconds) was slower than expected, likely due to model size and system hardware.</w:t>
      </w:r>
      <w:r>
        <w:br/>
        <w:t>- Overall: Successful experiment — I was able to install, run, and measure a local LLM, and also learned how to troubleshoot PowerShell vs CMD differences.</w:t>
      </w:r>
    </w:p>
    <w:sectPr w:rsidR="003C663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87931254">
    <w:abstractNumId w:val="8"/>
  </w:num>
  <w:num w:numId="2" w16cid:durableId="731467260">
    <w:abstractNumId w:val="6"/>
  </w:num>
  <w:num w:numId="3" w16cid:durableId="1884898417">
    <w:abstractNumId w:val="5"/>
  </w:num>
  <w:num w:numId="4" w16cid:durableId="542518022">
    <w:abstractNumId w:val="4"/>
  </w:num>
  <w:num w:numId="5" w16cid:durableId="1328365923">
    <w:abstractNumId w:val="7"/>
  </w:num>
  <w:num w:numId="6" w16cid:durableId="1627659743">
    <w:abstractNumId w:val="3"/>
  </w:num>
  <w:num w:numId="7" w16cid:durableId="172304495">
    <w:abstractNumId w:val="2"/>
  </w:num>
  <w:num w:numId="8" w16cid:durableId="395475180">
    <w:abstractNumId w:val="1"/>
  </w:num>
  <w:num w:numId="9" w16cid:durableId="747127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3C6630"/>
    <w:rsid w:val="00712F57"/>
    <w:rsid w:val="008B7C8D"/>
    <w:rsid w:val="00A3756E"/>
    <w:rsid w:val="00AA1D8D"/>
    <w:rsid w:val="00B47730"/>
    <w:rsid w:val="00B96952"/>
    <w:rsid w:val="00CB0664"/>
    <w:rsid w:val="00EF746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C7E002"/>
  <w14:defaultImageDpi w14:val="300"/>
  <w15:docId w15:val="{2721B0E7-71E6-4816-A924-ECA07E748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navya</dc:creator>
  <cp:keywords/>
  <dc:description>generated by python-docx</dc:description>
  <cp:lastModifiedBy>Sri Navya</cp:lastModifiedBy>
  <cp:revision>3</cp:revision>
  <dcterms:created xsi:type="dcterms:W3CDTF">2025-08-17T13:45:00Z</dcterms:created>
  <dcterms:modified xsi:type="dcterms:W3CDTF">2025-08-17T13:45:00Z</dcterms:modified>
  <cp:category/>
</cp:coreProperties>
</file>